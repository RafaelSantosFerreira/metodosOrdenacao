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EA3CF" w14:textId="77777777" w:rsidR="000820C7" w:rsidRDefault="00000000">
      <w:pPr>
        <w:pStyle w:val="Ttulo2"/>
      </w:pPr>
      <w:proofErr w:type="spellStart"/>
      <w:r>
        <w:t>Exercício</w:t>
      </w:r>
      <w:proofErr w:type="spellEnd"/>
      <w:r>
        <w:t xml:space="preserve"> 1 – </w:t>
      </w:r>
      <w:proofErr w:type="spellStart"/>
      <w:r>
        <w:t>Ordenando</w:t>
      </w:r>
      <w:proofErr w:type="spellEnd"/>
      <w:r>
        <w:t xml:space="preserve"> com Bubble Sort</w:t>
      </w:r>
    </w:p>
    <w:p w14:paraId="169F39DB" w14:textId="77777777" w:rsidR="000820C7" w:rsidRDefault="00000000">
      <w:r>
        <w:t>Dado o vetor:</w:t>
      </w:r>
      <w:r>
        <w:br/>
        <w:t>valores = [9, 2, 5, 1, 7]</w:t>
      </w:r>
      <w:r>
        <w:br/>
      </w:r>
      <w:r>
        <w:br/>
        <w:t>a) Aplique o algoritmo Bubble Sort e mostre o vetor ordenado após cada passagem (cada volta do laço externo).</w:t>
      </w:r>
      <w:r>
        <w:br/>
        <w:t>b) Quantas comparações e trocas foram realizadas?</w:t>
      </w:r>
    </w:p>
    <w:p w14:paraId="757B518F" w14:textId="77777777" w:rsidR="000820C7" w:rsidRDefault="00000000">
      <w:pPr>
        <w:pStyle w:val="Ttulo2"/>
      </w:pPr>
      <w:r>
        <w:t>Exercício 2 – Buscando com Busca Binária</w:t>
      </w:r>
    </w:p>
    <w:p w14:paraId="16F4D456" w14:textId="77777777" w:rsidR="000820C7" w:rsidRDefault="00000000">
      <w:r>
        <w:t>Considere o vetor ordenado:</w:t>
      </w:r>
      <w:r>
        <w:br/>
        <w:t>valores = [3, 6, 9, 12, 15, 18, 21]</w:t>
      </w:r>
      <w:r>
        <w:br/>
      </w:r>
      <w:r>
        <w:br/>
        <w:t>Use a Busca Binária para encontrar:</w:t>
      </w:r>
      <w:r>
        <w:br/>
        <w:t>a) O número 15</w:t>
      </w:r>
      <w:r>
        <w:br/>
        <w:t>b) O número 7</w:t>
      </w:r>
      <w:r>
        <w:br/>
      </w:r>
      <w:r>
        <w:br/>
        <w:t>Mostre as variáveis esquerda, direita, meio, vetor[meio] a cada passo da busca.</w:t>
      </w:r>
    </w:p>
    <w:p w14:paraId="4982A49C" w14:textId="77777777" w:rsidR="000820C7" w:rsidRDefault="00000000">
      <w:pPr>
        <w:pStyle w:val="Ttulo2"/>
      </w:pPr>
      <w:r>
        <w:t>Exercício 3 – Ordenar e Buscar</w:t>
      </w:r>
    </w:p>
    <w:p w14:paraId="33F1C572" w14:textId="77777777" w:rsidR="000820C7" w:rsidRDefault="00000000">
      <w:r>
        <w:t>Dado o vetor não ordenado:</w:t>
      </w:r>
      <w:r>
        <w:br/>
        <w:t>valores = [30, 5, 10, 25, 15]</w:t>
      </w:r>
      <w:r>
        <w:br/>
      </w:r>
      <w:r>
        <w:br/>
        <w:t>a) Ordene o vetor usando Bubble Sort</w:t>
      </w:r>
      <w:r>
        <w:br/>
        <w:t>b) Em seguida, utilize Busca Binária para encontrar o número 25</w:t>
      </w:r>
      <w:r>
        <w:br/>
        <w:t>c) Desenhe a tabela do teste de mesa da busca</w:t>
      </w:r>
    </w:p>
    <w:p w14:paraId="5D3078E9" w14:textId="77777777" w:rsidR="000820C7" w:rsidRDefault="00000000">
      <w:pPr>
        <w:pStyle w:val="Ttulo2"/>
      </w:pPr>
      <w:r>
        <w:t>Exercício 4 – Criar uma Função</w:t>
      </w:r>
    </w:p>
    <w:p w14:paraId="279B5BF6" w14:textId="4FAE8458" w:rsidR="000820C7" w:rsidRDefault="00000000">
      <w:r>
        <w:t xml:space="preserve">Implemente duas funções em </w:t>
      </w:r>
      <w:r w:rsidR="00FC0D07">
        <w:t>JAVA</w:t>
      </w:r>
      <w:r>
        <w:t>:</w:t>
      </w:r>
      <w:r>
        <w:br/>
      </w:r>
      <w:r>
        <w:br/>
        <w:t xml:space="preserve">Teste: Ordene o vetor [10, 4, 8, 2, 6] e depois busque pelo número 8. Mostre o resultado da ordenação e o </w:t>
      </w:r>
      <w:proofErr w:type="spellStart"/>
      <w:r>
        <w:t>índice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pela </w:t>
      </w:r>
      <w:proofErr w:type="spellStart"/>
      <w:r>
        <w:t>busca</w:t>
      </w:r>
      <w:proofErr w:type="spellEnd"/>
      <w:r>
        <w:t>.</w:t>
      </w:r>
    </w:p>
    <w:p w14:paraId="371CE118" w14:textId="77777777" w:rsidR="00FC0D07" w:rsidRDefault="00FC0D07"/>
    <w:p w14:paraId="547E78E7" w14:textId="77777777" w:rsidR="00FC0D07" w:rsidRDefault="00FC0D07"/>
    <w:p w14:paraId="0E23B3A1" w14:textId="77777777" w:rsidR="000820C7" w:rsidRDefault="00000000">
      <w:pPr>
        <w:pStyle w:val="Ttulo2"/>
      </w:pPr>
      <w:r>
        <w:lastRenderedPageBreak/>
        <w:t>Exercício 5 – Análise de Desempenho (teórico)</w:t>
      </w:r>
    </w:p>
    <w:p w14:paraId="0AAED101" w14:textId="77777777" w:rsidR="000820C7" w:rsidRDefault="00000000">
      <w:r>
        <w:t>Considere dois vetores de tamanhos diferentes:</w:t>
      </w:r>
      <w:r>
        <w:br/>
        <w:t>- Vetor A com 10.000 elementos ordenados</w:t>
      </w:r>
      <w:r>
        <w:br/>
        <w:t>- Vetor B com 10.000 elementos desordenados</w:t>
      </w:r>
      <w:r>
        <w:br/>
      </w:r>
      <w:r>
        <w:br/>
        <w:t>a) Qual algoritmo é mais adequado para buscar um elemento no vetor A?</w:t>
      </w:r>
      <w:r>
        <w:br/>
        <w:t>b) O que precisa ser feito no vetor B para usar a busca binária?</w:t>
      </w:r>
      <w:r>
        <w:br/>
        <w:t>c) Qual algoritmo de ordenação simples é mais adequado para ordenar o vetor B e por quê?</w:t>
      </w:r>
    </w:p>
    <w:sectPr w:rsidR="000820C7" w:rsidSect="0003461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CA4C9" w14:textId="77777777" w:rsidR="00B66C26" w:rsidRDefault="00B66C26" w:rsidP="00FC0D07">
      <w:pPr>
        <w:spacing w:after="0" w:line="240" w:lineRule="auto"/>
      </w:pPr>
      <w:r>
        <w:separator/>
      </w:r>
    </w:p>
  </w:endnote>
  <w:endnote w:type="continuationSeparator" w:id="0">
    <w:p w14:paraId="163B6431" w14:textId="77777777" w:rsidR="00B66C26" w:rsidRDefault="00B66C26" w:rsidP="00FC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261842517"/>
      <w:docPartObj>
        <w:docPartGallery w:val="Page Numbers (Bottom of Page)"/>
        <w:docPartUnique/>
      </w:docPartObj>
    </w:sdtPr>
    <w:sdtContent>
      <w:p w14:paraId="57925A2E" w14:textId="57775961" w:rsidR="00FC0D07" w:rsidRDefault="00FC0D07" w:rsidP="002A686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D789FAC" w14:textId="77777777" w:rsidR="00FC0D07" w:rsidRDefault="00FC0D07" w:rsidP="00FC0D0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081192"/>
      <w:docPartObj>
        <w:docPartGallery w:val="Page Numbers (Bottom of Page)"/>
        <w:docPartUnique/>
      </w:docPartObj>
    </w:sdtPr>
    <w:sdtContent>
      <w:p w14:paraId="4E06D48C" w14:textId="024F0CB6" w:rsidR="00FC0D07" w:rsidRDefault="00FC0D07" w:rsidP="002A686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570A8C2" w14:textId="77777777" w:rsidR="00FC0D07" w:rsidRDefault="00FC0D07" w:rsidP="00FC0D0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0004C" w14:textId="77777777" w:rsidR="00B66C26" w:rsidRDefault="00B66C26" w:rsidP="00FC0D07">
      <w:pPr>
        <w:spacing w:after="0" w:line="240" w:lineRule="auto"/>
      </w:pPr>
      <w:r>
        <w:separator/>
      </w:r>
    </w:p>
  </w:footnote>
  <w:footnote w:type="continuationSeparator" w:id="0">
    <w:p w14:paraId="18574C2E" w14:textId="77777777" w:rsidR="00B66C26" w:rsidRDefault="00B66C26" w:rsidP="00FC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0EED4" w14:textId="04199F91" w:rsidR="00FC0D07" w:rsidRDefault="00FC0D07">
    <w:pPr>
      <w:pStyle w:val="Cabealho"/>
    </w:pPr>
    <w:r w:rsidRPr="00FC0D07">
      <w:drawing>
        <wp:inline distT="0" distB="0" distL="0" distR="0" wp14:anchorId="4215A173" wp14:editId="255B4D8F">
          <wp:extent cx="3390900" cy="828887"/>
          <wp:effectExtent l="0" t="0" r="0" b="0"/>
          <wp:docPr id="1026" name="Picture 2" descr="Text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3CBDA25D-2230-B3F6-6A50-5011A53A9BB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exto&#10;&#10;O conteúdo gerado por IA pode estar incorreto.">
                    <a:extLst>
                      <a:ext uri="{FF2B5EF4-FFF2-40B4-BE49-F238E27FC236}">
                        <a16:creationId xmlns:a16="http://schemas.microsoft.com/office/drawing/2014/main" id="{3CBDA25D-2230-B3F6-6A50-5011A53A9BB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21172" cy="8362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5A9E60" w14:textId="5A2E538E" w:rsidR="00FC0D07" w:rsidRDefault="00FC0D07">
    <w:pPr>
      <w:pStyle w:val="Cabealho"/>
    </w:pPr>
    <w:r>
      <w:t>Professor: Rafael dos Santos Ferreira</w:t>
    </w:r>
  </w:p>
  <w:p w14:paraId="755FF728" w14:textId="147F8FF4" w:rsidR="00FC0D07" w:rsidRDefault="00FC0D07">
    <w:pPr>
      <w:pStyle w:val="Cabealho"/>
    </w:pPr>
    <w:proofErr w:type="spellStart"/>
    <w:r>
      <w:t>Disciplina</w:t>
    </w:r>
    <w:proofErr w:type="spellEnd"/>
    <w:r>
      <w:t xml:space="preserve">: </w:t>
    </w:r>
    <w:proofErr w:type="spellStart"/>
    <w:r>
      <w:t>Metodos</w:t>
    </w:r>
    <w:proofErr w:type="spellEnd"/>
    <w:r>
      <w:t xml:space="preserve"> de </w:t>
    </w:r>
    <w:proofErr w:type="spellStart"/>
    <w:r>
      <w:t>Ordenaçao</w:t>
    </w:r>
    <w:proofErr w:type="spellEnd"/>
    <w:r>
      <w:t xml:space="preserve"> e </w:t>
    </w:r>
    <w:proofErr w:type="spellStart"/>
    <w:r>
      <w:t>Busca</w:t>
    </w:r>
    <w:proofErr w:type="spellEnd"/>
  </w:p>
  <w:p w14:paraId="45D9DCC1" w14:textId="6990FA60" w:rsidR="00FC0D07" w:rsidRDefault="00FC0D07">
    <w:pPr>
      <w:pStyle w:val="Cabealho"/>
    </w:pPr>
    <w:r>
      <w:t>01/2025</w:t>
    </w:r>
  </w:p>
  <w:p w14:paraId="7329F3D1" w14:textId="56C47842" w:rsidR="00FC0D07" w:rsidRDefault="00FC0D07">
    <w:pPr>
      <w:pStyle w:val="Cabealho"/>
    </w:pPr>
    <w:r>
      <w:t xml:space="preserve">Nome: </w:t>
    </w:r>
    <w:proofErr w:type="gramStart"/>
    <w:r>
      <w:tab/>
      <w:t xml:space="preserve">  </w:t>
    </w:r>
    <w:proofErr w:type="spellStart"/>
    <w:r>
      <w:t>Turma</w:t>
    </w:r>
    <w:proofErr w:type="spellEnd"/>
    <w:proofErr w:type="gramEnd"/>
  </w:p>
  <w:p w14:paraId="6493C114" w14:textId="77777777" w:rsidR="00FC0D07" w:rsidRDefault="00FC0D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549301">
    <w:abstractNumId w:val="8"/>
  </w:num>
  <w:num w:numId="2" w16cid:durableId="569583054">
    <w:abstractNumId w:val="6"/>
  </w:num>
  <w:num w:numId="3" w16cid:durableId="1088307013">
    <w:abstractNumId w:val="5"/>
  </w:num>
  <w:num w:numId="4" w16cid:durableId="411199062">
    <w:abstractNumId w:val="4"/>
  </w:num>
  <w:num w:numId="5" w16cid:durableId="1837111360">
    <w:abstractNumId w:val="7"/>
  </w:num>
  <w:num w:numId="6" w16cid:durableId="1758869683">
    <w:abstractNumId w:val="3"/>
  </w:num>
  <w:num w:numId="7" w16cid:durableId="1171675531">
    <w:abstractNumId w:val="2"/>
  </w:num>
  <w:num w:numId="8" w16cid:durableId="514002443">
    <w:abstractNumId w:val="1"/>
  </w:num>
  <w:num w:numId="9" w16cid:durableId="3088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0C7"/>
    <w:rsid w:val="0015074B"/>
    <w:rsid w:val="0029639D"/>
    <w:rsid w:val="00326F90"/>
    <w:rsid w:val="009952BB"/>
    <w:rsid w:val="00AA1D8D"/>
    <w:rsid w:val="00B47730"/>
    <w:rsid w:val="00B66C26"/>
    <w:rsid w:val="00CB0664"/>
    <w:rsid w:val="00FC0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97CF74"/>
  <w14:defaultImageDpi w14:val="300"/>
  <w15:docId w15:val="{8CE1A5D2-131D-354F-85FD-558C104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FC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Ferreira</cp:lastModifiedBy>
  <cp:revision>2</cp:revision>
  <dcterms:created xsi:type="dcterms:W3CDTF">2025-05-04T18:37:00Z</dcterms:created>
  <dcterms:modified xsi:type="dcterms:W3CDTF">2025-05-04T18:37:00Z</dcterms:modified>
  <cp:category/>
</cp:coreProperties>
</file>