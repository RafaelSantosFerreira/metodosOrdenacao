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9BC1" w14:textId="77777777" w:rsidR="00FE67ED" w:rsidRDefault="00FE67ED" w:rsidP="00FE67ED">
      <w:pPr>
        <w:pStyle w:val="Cabealho"/>
      </w:pPr>
      <w:r w:rsidRPr="00FC0D07">
        <w:drawing>
          <wp:inline distT="0" distB="0" distL="0" distR="0" wp14:anchorId="12B95D2A" wp14:editId="6C37BFB7">
            <wp:extent cx="3390900" cy="828887"/>
            <wp:effectExtent l="0" t="0" r="0" b="0"/>
            <wp:docPr id="1026" name="Picture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3CBDA25D-2230-B3F6-6A50-5011A53A9B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3CBDA25D-2230-B3F6-6A50-5011A53A9B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72" cy="836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CF93B" w14:textId="77777777" w:rsidR="00FE67ED" w:rsidRDefault="00FE67ED" w:rsidP="00FE67ED">
      <w:pPr>
        <w:pStyle w:val="Cabealho"/>
      </w:pPr>
      <w:r>
        <w:t>Professor: Rafael dos Santos Ferreira</w:t>
      </w:r>
    </w:p>
    <w:p w14:paraId="0002162B" w14:textId="2FA3FDC0" w:rsidR="00FE67ED" w:rsidRDefault="006F6862" w:rsidP="00FE67ED">
      <w:pPr>
        <w:pStyle w:val="Cabealho"/>
      </w:pPr>
      <w:proofErr w:type="spellStart"/>
      <w:r w:rsidRPr="006F6862">
        <w:rPr>
          <w:lang w:val="pt-BR"/>
        </w:rPr>
        <w:t>Dísciplina</w:t>
      </w:r>
      <w:proofErr w:type="spellEnd"/>
      <w:r w:rsidR="00FE67ED">
        <w:t xml:space="preserve">: </w:t>
      </w:r>
      <w:r>
        <w:rPr>
          <w:lang w:val="pt-BR"/>
        </w:rPr>
        <w:t>Métodos</w:t>
      </w:r>
      <w:r w:rsidR="00FE67ED">
        <w:t xml:space="preserve"> de </w:t>
      </w:r>
      <w:proofErr w:type="spellStart"/>
      <w:r>
        <w:t>Ordenação</w:t>
      </w:r>
      <w:proofErr w:type="spellEnd"/>
      <w:r w:rsidR="00FE67ED">
        <w:t xml:space="preserve"> e </w:t>
      </w:r>
      <w:proofErr w:type="spellStart"/>
      <w:r w:rsidR="00FE67ED">
        <w:t>Busca</w:t>
      </w:r>
      <w:proofErr w:type="spellEnd"/>
    </w:p>
    <w:p w14:paraId="6B1918E7" w14:textId="77777777" w:rsidR="00FE67ED" w:rsidRPr="006F6862" w:rsidRDefault="00FE67ED" w:rsidP="00FE67ED">
      <w:pPr>
        <w:pStyle w:val="Cabealho"/>
        <w:rPr>
          <w:lang w:val="pt-BR"/>
        </w:rPr>
      </w:pPr>
      <w:r>
        <w:t>01/2025</w:t>
      </w:r>
    </w:p>
    <w:p w14:paraId="49B7F34D" w14:textId="54029BE5" w:rsidR="00FE67ED" w:rsidRDefault="00FE67ED" w:rsidP="00FE67ED">
      <w:pPr>
        <w:pStyle w:val="Ttulo2"/>
        <w:jc w:val="center"/>
      </w:pPr>
      <w:r>
        <w:t>GABARITO</w:t>
      </w:r>
    </w:p>
    <w:p w14:paraId="352C1FBF" w14:textId="5E5DA60C" w:rsidR="00DA0C9E" w:rsidRDefault="00000000">
      <w:pPr>
        <w:pStyle w:val="Ttulo2"/>
      </w:pPr>
      <w:r>
        <w:t>1. Revisão de Conceitos</w:t>
      </w:r>
    </w:p>
    <w:p w14:paraId="78CABE2C" w14:textId="77777777" w:rsidR="00DA0C9E" w:rsidRDefault="00000000">
      <w:r>
        <w:t>• Ordenação por Seleção: percorre o vetor todo, escolhe o _menor_ e troca com a primeira posição.</w:t>
      </w:r>
      <w:r>
        <w:br/>
        <w:t>• Busca Linear: percorre todos os elementos até encontrar o _valor_ desejado.</w:t>
      </w:r>
      <w:r>
        <w:br/>
      </w:r>
    </w:p>
    <w:p w14:paraId="14EE8B62" w14:textId="77777777" w:rsidR="00DA0C9E" w:rsidRDefault="00000000">
      <w:pPr>
        <w:pStyle w:val="Ttulo2"/>
      </w:pPr>
      <w:r>
        <w:t>2. Bubble Sort</w:t>
      </w:r>
    </w:p>
    <w:p w14:paraId="1E65E993" w14:textId="77777777" w:rsidR="00DA0C9E" w:rsidRDefault="00000000">
      <w:r>
        <w:t>• O que é o algoritmo Bubble Sort?</w:t>
      </w:r>
      <w:r>
        <w:br/>
        <w:t>Percorre a lista olhando dois elementos vizinhos e, se estiverem fora de ordem, troca-os de lugar.</w:t>
      </w:r>
      <w:r>
        <w:br/>
        <w:t>Repete isso até a lista estar ordenada.</w:t>
      </w:r>
      <w:r>
        <w:br/>
      </w:r>
      <w:r>
        <w:br/>
        <w:t>• Quando é útil usar Bubble Sort?</w:t>
      </w:r>
      <w:r>
        <w:br/>
        <w:t>Em listas pequenas ou quase ordenadas, ou para fins didáticos.</w:t>
      </w:r>
      <w:r>
        <w:br/>
      </w:r>
      <w:r>
        <w:br/>
        <w:t>• Desvantagens do Bubble Sort:</w:t>
      </w:r>
      <w:r>
        <w:br/>
        <w:t>É muito lento para grandes quantidades de dados (complexidade O(n²)).</w:t>
      </w:r>
      <w:r>
        <w:br/>
      </w:r>
    </w:p>
    <w:p w14:paraId="46BE5E01" w14:textId="77777777" w:rsidR="00DA0C9E" w:rsidRDefault="00000000">
      <w:pPr>
        <w:pStyle w:val="Ttulo2"/>
      </w:pPr>
      <w:r>
        <w:t>3. Atividade de Preenchimento - Bubble Sort</w:t>
      </w:r>
    </w:p>
    <w:p w14:paraId="10292FA6" w14:textId="77777777" w:rsidR="00DA0C9E" w:rsidRDefault="00000000">
      <w:r>
        <w:t>Dado o vetor inicial: [5, 2, 4, 3, 1]</w:t>
      </w:r>
      <w:r>
        <w:br/>
      </w:r>
      <w:r>
        <w:br/>
        <w:t>• Preencha abaixo o vetor após cada passagem do algoritmo Bubble Sort:</w:t>
      </w:r>
      <w:r>
        <w:br/>
        <w:t>Passo 1: [2, 4, 3, 1, 5]</w:t>
      </w:r>
      <w:r>
        <w:br/>
        <w:t>Passo 2: [2, 3, 1, 4, 5]</w:t>
      </w:r>
      <w:r>
        <w:br/>
        <w:t>Passo 3: [2, 1, 3, 4, 5]</w:t>
      </w:r>
      <w:r>
        <w:br/>
        <w:t>Passo 4: [1, 2, 3, 4, 5]</w:t>
      </w:r>
      <w:r>
        <w:br/>
      </w:r>
    </w:p>
    <w:p w14:paraId="17159A45" w14:textId="77777777" w:rsidR="00DA0C9E" w:rsidRDefault="00000000">
      <w:pPr>
        <w:pStyle w:val="Ttulo2"/>
      </w:pPr>
      <w:r>
        <w:t>4. Busca Binária</w:t>
      </w:r>
    </w:p>
    <w:p w14:paraId="32CC0DED" w14:textId="77777777" w:rsidR="00DA0C9E" w:rsidRDefault="00000000">
      <w:r>
        <w:t>• O que é a Busca Binária?</w:t>
      </w:r>
      <w:r>
        <w:br/>
        <w:t>É um algoritmo que procura um valor em uma lista ordenada, dividindo o vetor ao meio a cada passo.</w:t>
      </w:r>
      <w:r>
        <w:br/>
      </w:r>
      <w:r>
        <w:br/>
      </w:r>
      <w:r>
        <w:lastRenderedPageBreak/>
        <w:t>• Quando a Busca Binária pode ser usada?</w:t>
      </w:r>
      <w:r>
        <w:br/>
        <w:t>Somente quando os dados estão ordenados.</w:t>
      </w:r>
      <w:r>
        <w:br/>
      </w:r>
      <w:r>
        <w:br/>
        <w:t>• Quais são as vantagens?</w:t>
      </w:r>
      <w:r>
        <w:br/>
        <w:t>Alta eficiência: realiza no máximo log₂(n) comparações.</w:t>
      </w:r>
      <w:r>
        <w:br/>
      </w:r>
    </w:p>
    <w:p w14:paraId="593F142A" w14:textId="77777777" w:rsidR="00DA0C9E" w:rsidRDefault="00000000">
      <w:pPr>
        <w:pStyle w:val="Ttulo2"/>
      </w:pPr>
      <w:r>
        <w:t>5. Atividade de Teste de Mesa - Busca Binária</w:t>
      </w:r>
    </w:p>
    <w:p w14:paraId="63F56BA4" w14:textId="77777777" w:rsidR="00DA0C9E" w:rsidRDefault="00000000">
      <w:r>
        <w:t>Dado o vetor ordenado: [2, 4, 6, 8, 10, 12, 14]</w:t>
      </w:r>
      <w:r>
        <w:br/>
        <w:t>Valor a ser buscado: 10</w:t>
      </w:r>
      <w:r>
        <w:br/>
      </w:r>
      <w:r>
        <w:br/>
        <w:t>Complete os valores das variáveis em cada passo:</w:t>
      </w:r>
      <w:r>
        <w:br/>
      </w:r>
      <w:r>
        <w:br/>
        <w:t>Passo 1: esquerda = 0, direita = 6, meio = 3, vetor[meio] = 8</w:t>
      </w:r>
      <w:r>
        <w:br/>
        <w:t>Passo 2: esquerda = 4, direita = 6, meio = 5, vetor[meio] = 12</w:t>
      </w:r>
      <w:r>
        <w:br/>
        <w:t>Passo 3: esquerda = 4, direita = 4, meio = 4, vetor[meio] = 10</w:t>
      </w:r>
      <w:r>
        <w:br/>
      </w:r>
    </w:p>
    <w:p w14:paraId="592F715B" w14:textId="77777777" w:rsidR="00DA0C9E" w:rsidRDefault="00000000">
      <w:pPr>
        <w:pStyle w:val="Ttulo2"/>
      </w:pPr>
      <w:r>
        <w:t>6. Revisão Final</w:t>
      </w:r>
    </w:p>
    <w:p w14:paraId="0C1C96CA" w14:textId="77777777" w:rsidR="00DA0C9E" w:rsidRDefault="00000000">
      <w:r>
        <w:t>• Qual algoritmo é melhor para grandes volumes de dados?</w:t>
      </w:r>
      <w:r>
        <w:br/>
        <w:t>Busca Binária (em conjunto com algoritmos de ordenação eficientes).</w:t>
      </w:r>
      <w:r>
        <w:br/>
      </w:r>
      <w:r>
        <w:br/>
        <w:t>• Quando NÃO se pode usar a Busca Binária?</w:t>
      </w:r>
      <w:r>
        <w:br/>
        <w:t>Quando o vetor não está ordenado.</w:t>
      </w:r>
      <w:r>
        <w:br/>
      </w:r>
    </w:p>
    <w:sectPr w:rsidR="00DA0C9E" w:rsidSect="00034616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7B7E7" w14:textId="77777777" w:rsidR="00742EA7" w:rsidRDefault="00742EA7" w:rsidP="006F6862">
      <w:pPr>
        <w:spacing w:after="0" w:line="240" w:lineRule="auto"/>
      </w:pPr>
      <w:r>
        <w:separator/>
      </w:r>
    </w:p>
  </w:endnote>
  <w:endnote w:type="continuationSeparator" w:id="0">
    <w:p w14:paraId="78784663" w14:textId="77777777" w:rsidR="00742EA7" w:rsidRDefault="00742EA7" w:rsidP="006F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42684309"/>
      <w:docPartObj>
        <w:docPartGallery w:val="Page Numbers (Bottom of Page)"/>
        <w:docPartUnique/>
      </w:docPartObj>
    </w:sdtPr>
    <w:sdtContent>
      <w:p w14:paraId="12733ECB" w14:textId="344205E1" w:rsidR="006F6862" w:rsidRDefault="006F6862" w:rsidP="002A686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E99E85" w14:textId="77777777" w:rsidR="006F6862" w:rsidRDefault="006F6862" w:rsidP="006F686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06125623"/>
      <w:docPartObj>
        <w:docPartGallery w:val="Page Numbers (Bottom of Page)"/>
        <w:docPartUnique/>
      </w:docPartObj>
    </w:sdtPr>
    <w:sdtContent>
      <w:p w14:paraId="774E03C4" w14:textId="128E330E" w:rsidR="006F6862" w:rsidRDefault="006F6862" w:rsidP="002A686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DBFEF58" w14:textId="77777777" w:rsidR="006F6862" w:rsidRDefault="006F6862" w:rsidP="006F686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B2EE8" w14:textId="77777777" w:rsidR="00742EA7" w:rsidRDefault="00742EA7" w:rsidP="006F6862">
      <w:pPr>
        <w:spacing w:after="0" w:line="240" w:lineRule="auto"/>
      </w:pPr>
      <w:r>
        <w:separator/>
      </w:r>
    </w:p>
  </w:footnote>
  <w:footnote w:type="continuationSeparator" w:id="0">
    <w:p w14:paraId="13BB989C" w14:textId="77777777" w:rsidR="00742EA7" w:rsidRDefault="00742EA7" w:rsidP="006F6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627470">
    <w:abstractNumId w:val="8"/>
  </w:num>
  <w:num w:numId="2" w16cid:durableId="905336532">
    <w:abstractNumId w:val="6"/>
  </w:num>
  <w:num w:numId="3" w16cid:durableId="899704925">
    <w:abstractNumId w:val="5"/>
  </w:num>
  <w:num w:numId="4" w16cid:durableId="1113791183">
    <w:abstractNumId w:val="4"/>
  </w:num>
  <w:num w:numId="5" w16cid:durableId="1336765832">
    <w:abstractNumId w:val="7"/>
  </w:num>
  <w:num w:numId="6" w16cid:durableId="1990668776">
    <w:abstractNumId w:val="3"/>
  </w:num>
  <w:num w:numId="7" w16cid:durableId="64380387">
    <w:abstractNumId w:val="2"/>
  </w:num>
  <w:num w:numId="8" w16cid:durableId="689993580">
    <w:abstractNumId w:val="1"/>
  </w:num>
  <w:num w:numId="9" w16cid:durableId="206899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6862"/>
    <w:rsid w:val="00742EA7"/>
    <w:rsid w:val="009952BB"/>
    <w:rsid w:val="00AA1D8D"/>
    <w:rsid w:val="00B47730"/>
    <w:rsid w:val="00CB0664"/>
    <w:rsid w:val="00DA0C9E"/>
    <w:rsid w:val="00FC693F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F7FF9"/>
  <w14:defaultImageDpi w14:val="300"/>
  <w15:docId w15:val="{8CE1A5D2-131D-354F-85FD-558C104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6F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51A46D-6E63-864F-AAB5-7F465928F124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EGJBYZU3JA3hhFJepAdT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Ferreira</cp:lastModifiedBy>
  <cp:revision>3</cp:revision>
  <dcterms:created xsi:type="dcterms:W3CDTF">2025-05-04T18:46:00Z</dcterms:created>
  <dcterms:modified xsi:type="dcterms:W3CDTF">2025-05-04T18:49:00Z</dcterms:modified>
  <cp:category/>
</cp:coreProperties>
</file>